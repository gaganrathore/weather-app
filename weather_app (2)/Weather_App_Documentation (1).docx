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216AB4F7" w:rsidP="7931C4E0" w:rsidRDefault="216AB4F7" w14:paraId="53F79844" w14:textId="2A26B22F">
      <w:pPr>
        <w:pStyle w:val="Title"/>
      </w:pPr>
      <w:r w:rsidR="216AB4F7">
        <w:rPr/>
        <w:t>Gagan Rathore</w:t>
      </w:r>
    </w:p>
    <w:p w:rsidR="216AB4F7" w:rsidP="7931C4E0" w:rsidRDefault="216AB4F7" w14:paraId="28538AC5" w14:textId="144B8C2D">
      <w:pPr>
        <w:pStyle w:val="Normal"/>
        <w:rPr>
          <w:b w:val="1"/>
          <w:bCs w:val="1"/>
          <w:sz w:val="28"/>
          <w:szCs w:val="28"/>
        </w:rPr>
      </w:pPr>
      <w:r w:rsidRPr="7931C4E0" w:rsidR="216AB4F7">
        <w:rPr>
          <w:b w:val="1"/>
          <w:bCs w:val="1"/>
          <w:sz w:val="28"/>
          <w:szCs w:val="28"/>
        </w:rPr>
        <w:t>Weather App Project</w:t>
      </w:r>
    </w:p>
    <w:p w:rsidR="7931C4E0" w:rsidP="7931C4E0" w:rsidRDefault="7931C4E0" w14:paraId="26AE73CA" w14:textId="1DC4FFF3">
      <w:pPr>
        <w:pStyle w:val="Title"/>
      </w:pPr>
    </w:p>
    <w:p xmlns:wp14="http://schemas.microsoft.com/office/word/2010/wordml" w14:paraId="072CC498" wp14:textId="77777777">
      <w:pPr>
        <w:pStyle w:val="Title"/>
      </w:pPr>
      <w:r>
        <w:t>Weather App Documentation</w:t>
      </w:r>
    </w:p>
    <w:p xmlns:wp14="http://schemas.microsoft.com/office/word/2010/wordml" w14:paraId="3E7A9F1C" wp14:textId="77777777">
      <w:pPr>
        <w:pStyle w:val="Heading1"/>
      </w:pPr>
      <w:r>
        <w:t>Introduction</w:t>
      </w:r>
    </w:p>
    <w:p xmlns:wp14="http://schemas.microsoft.com/office/word/2010/wordml" w14:paraId="3E45871D" wp14:textId="77777777">
      <w:r>
        <w:t>This Weather App is a responsive web application built using Flask (Python) for the backend and HTML/CSS/JavaScript for the frontend. It fetches real-time weather data from the Open-Meteo API and provides users with current weather and a 7-day forecast for any city they search.</w:t>
      </w:r>
    </w:p>
    <w:p xmlns:wp14="http://schemas.microsoft.com/office/word/2010/wordml" w14:paraId="3A737C6A" wp14:textId="77777777">
      <w:pPr>
        <w:pStyle w:val="Heading1"/>
      </w:pPr>
      <w:r>
        <w:t>Features</w:t>
      </w:r>
    </w:p>
    <w:p xmlns:wp14="http://schemas.microsoft.com/office/word/2010/wordml" w14:paraId="19E7050A" wp14:textId="77777777">
      <w:r>
        <w:t>- User-friendly and responsive design</w:t>
      </w:r>
    </w:p>
    <w:p xmlns:wp14="http://schemas.microsoft.com/office/word/2010/wordml" w14:paraId="7943AD6A" wp14:textId="77777777">
      <w:r>
        <w:t>- Dark mode toggle for accessibility and comfort</w:t>
      </w:r>
    </w:p>
    <w:p xmlns:wp14="http://schemas.microsoft.com/office/word/2010/wordml" w14:paraId="4D6D370C" wp14:textId="77777777">
      <w:r>
        <w:t>- City search functionality with recent searches displayed as clickable tiles</w:t>
      </w:r>
    </w:p>
    <w:p xmlns:wp14="http://schemas.microsoft.com/office/word/2010/wordml" w14:paraId="57B7396E" wp14:textId="77777777">
      <w:r>
        <w:t>- Real-time weather information and 7-day forecast</w:t>
      </w:r>
    </w:p>
    <w:p xmlns:wp14="http://schemas.microsoft.com/office/word/2010/wordml" w14:paraId="1F105358" wp14:textId="77777777">
      <w:r>
        <w:t>- Health activity suggestions (e.g., running, walking) based on weather conditions</w:t>
      </w:r>
    </w:p>
    <w:p xmlns:wp14="http://schemas.microsoft.com/office/word/2010/wordml" w14:paraId="5267172E" wp14:textId="77777777">
      <w:pPr>
        <w:pStyle w:val="Heading1"/>
      </w:pPr>
      <w:r>
        <w:t>How It Works</w:t>
      </w:r>
    </w:p>
    <w:p xmlns:wp14="http://schemas.microsoft.com/office/word/2010/wordml" w14:paraId="7414090C" wp14:textId="77777777">
      <w:r>
        <w:t>1. The user enters a city name in the input box and clicks the 'Search' button.</w:t>
      </w:r>
      <w:r>
        <w:br/>
      </w:r>
      <w:r>
        <w:t>2. The app sends a POST request to the Flask server's /geocode endpoint to get the latitude and longitude of the city.</w:t>
      </w:r>
      <w:r>
        <w:br/>
      </w:r>
      <w:r>
        <w:t>3. It then fetches weather data from the Open-Meteo API using the coordinates through the /weather endpoint.</w:t>
      </w:r>
      <w:r>
        <w:br/>
      </w:r>
      <w:r>
        <w:t>4. The frontend displays the current weather, activity suggestions, and a 7-day forecast.</w:t>
      </w:r>
      <w:r>
        <w:br/>
      </w:r>
      <w:r>
        <w:t>5. Each searched city is stored and shown as a tile for quick future access.</w:t>
      </w:r>
    </w:p>
    <w:p xmlns:wp14="http://schemas.microsoft.com/office/word/2010/wordml" w14:paraId="5F16E494" wp14:textId="77777777">
      <w:pPr>
        <w:pStyle w:val="Heading1"/>
      </w:pPr>
      <w:r>
        <w:t>Installation Instructions</w:t>
      </w:r>
    </w:p>
    <w:p xmlns:wp14="http://schemas.microsoft.com/office/word/2010/wordml" w14:paraId="55E67F8D" wp14:textId="77777777">
      <w:r>
        <w:t>1. Make sure Python is installed on your system.</w:t>
      </w:r>
    </w:p>
    <w:p xmlns:wp14="http://schemas.microsoft.com/office/word/2010/wordml" w14:paraId="0932CFAB" wp14:textId="77777777">
      <w:r>
        <w:t>2. Extract the downloaded weather_app.zip file.</w:t>
      </w:r>
    </w:p>
    <w:p xmlns:wp14="http://schemas.microsoft.com/office/word/2010/wordml" w14:paraId="4DF9FB02" wp14:textId="77777777">
      <w:r>
        <w:t>3. Navigate to the extracted folder in your terminal or command prompt.</w:t>
      </w:r>
    </w:p>
    <w:p xmlns:wp14="http://schemas.microsoft.com/office/word/2010/wordml" w14:paraId="381CC2D5" wp14:textId="77777777">
      <w:r>
        <w:t>4. Install required dependencies by running:</w:t>
      </w:r>
    </w:p>
    <w:p xmlns:wp14="http://schemas.microsoft.com/office/word/2010/wordml" w14:paraId="66446D60" wp14:textId="77777777">
      <w:pPr>
        <w:pStyle w:val="IntenseQuote"/>
      </w:pPr>
      <w:r>
        <w:t xml:space="preserve">   pip install flask requests</w:t>
      </w:r>
    </w:p>
    <w:p xmlns:wp14="http://schemas.microsoft.com/office/word/2010/wordml" w14:paraId="31123ECE" wp14:textId="77777777">
      <w:r>
        <w:t>5. Start the Flask app by running:</w:t>
      </w:r>
    </w:p>
    <w:p xmlns:wp14="http://schemas.microsoft.com/office/word/2010/wordml" w14:paraId="138E7F89" wp14:textId="77777777">
      <w:pPr>
        <w:pStyle w:val="IntenseQuote"/>
      </w:pPr>
      <w:r>
        <w:t xml:space="preserve">   python app.py</w:t>
      </w:r>
    </w:p>
    <w:p xmlns:wp14="http://schemas.microsoft.com/office/word/2010/wordml" w14:paraId="72E8A362" wp14:textId="77777777">
      <w:pPr>
        <w:pStyle w:val="Heading1"/>
      </w:pPr>
      <w:r>
        <w:t>Accessing the App</w:t>
      </w:r>
    </w:p>
    <w:p xmlns:wp14="http://schemas.microsoft.com/office/word/2010/wordml" w14:paraId="4A7A6190" wp14:textId="77777777">
      <w:r>
        <w:t>Once the Flask app is running, open your web browser and go to:</w:t>
      </w:r>
      <w:r>
        <w:br/>
      </w:r>
      <w:r>
        <w:t>http://127.0.0.1:5000/</w:t>
      </w:r>
      <w:r>
        <w:br/>
      </w:r>
      <w:r>
        <w:t>From here, you can use the search bar to check the weather in any city of your choice.</w:t>
      </w: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13ACC60"/>
    <w:rsid w:val="216AB4F7"/>
    <w:rsid w:val="7931C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5F71A404-C05B-4A20-B24B-9BA247BAB9E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Gagan Rathore</lastModifiedBy>
  <revision>2</revision>
  <dcterms:created xsi:type="dcterms:W3CDTF">2013-12-23T23:15:00.0000000Z</dcterms:created>
  <dcterms:modified xsi:type="dcterms:W3CDTF">2025-05-30T01:32:08.5879196Z</dcterms:modified>
  <category/>
</coreProperties>
</file>